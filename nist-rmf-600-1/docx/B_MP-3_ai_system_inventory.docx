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 Metadata</w:t>
      </w:r>
    </w:p>
    <w:p>
      <w:pPr>
        <w:spacing w:line="240" w:lineRule="auto" w:after="0" w:before="0"/>
      </w:pPr>
      <w:r>
        <w:rPr>
          <w:rFonts w:ascii="Calibri" w:hAnsi="Calibri"/>
          <w:b w:val="0"/>
          <w:color w:val="666666"/>
          <w:sz w:val="22"/>
        </w:rPr>
        <w:t>author: jfraze@mycomp.org</w:t>
      </w:r>
    </w:p>
    <w:p>
      <w:pPr>
        <w:spacing w:line="240" w:lineRule="auto" w:after="0" w:before="0"/>
      </w:pPr>
      <w:r>
        <w:rPr>
          <w:rFonts w:ascii="Calibri" w:hAnsi="Calibri"/>
          <w:b w:val="0"/>
          <w:color w:val="666666"/>
          <w:sz w:val="22"/>
        </w:rPr>
        <w:t>title: AI System Inventory and Classification</w:t>
      </w:r>
    </w:p>
    <w:p>
      <w:pPr>
        <w:spacing w:line="240" w:lineRule="auto" w:after="0" w:before="0"/>
      </w:pPr>
      <w:r>
        <w:rPr>
          <w:rFonts w:ascii="Calibri" w:hAnsi="Calibri"/>
          <w:b w:val="0"/>
          <w:color w:val="666666"/>
          <w:sz w:val="22"/>
        </w:rPr>
        <w:t>nist_function: Map</w:t>
      </w:r>
    </w:p>
    <w:p>
      <w:pPr>
        <w:spacing w:line="240" w:lineRule="auto" w:after="0" w:before="0"/>
      </w:pPr>
      <w:r>
        <w:rPr>
          <w:rFonts w:ascii="Calibri" w:hAnsi="Calibri"/>
          <w:b w:val="0"/>
          <w:color w:val="666666"/>
          <w:sz w:val="22"/>
        </w:rPr>
        <w:t>priority_phase: Must</w:t>
      </w:r>
    </w:p>
    <w:p>
      <w:pPr>
        <w:spacing w:line="240" w:lineRule="auto" w:after="0" w:before="0"/>
      </w:pPr>
      <w:r>
        <w:rPr>
          <w:rFonts w:ascii="Calibri" w:hAnsi="Calibri"/>
          <w:b w:val="0"/>
          <w:color w:val="666666"/>
          <w:sz w:val="22"/>
        </w:rPr>
        <w:t>last_reviewed: 2025-06-24</w:t>
      </w:r>
    </w:p>
    <w:p>
      <w:pPr>
        <w:spacing w:line="240" w:lineRule="auto" w:after="0" w:before="0"/>
      </w:pPr>
      <w:r>
        <w:rPr>
          <w:rFonts w:ascii="Calibri" w:hAnsi="Calibri"/>
          <w:b w:val="0"/>
          <w:color w:val="666666"/>
          <w:sz w:val="22"/>
        </w:rPr>
        <w:t>status: draft</w:t>
      </w:r>
    </w:p>
    <w:p>
      <w:pPr>
        <w:pStyle w:val="Heading2"/>
      </w:pPr>
      <w:r>
        <w:rPr>
          <w:rFonts w:ascii="Calibri" w:hAnsi="Calibri"/>
          <w:b/>
          <w:color w:val="8B0000"/>
          <w:sz w:val="28"/>
        </w:rPr>
        <w:t>Purpose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To maintain an accurate and auditable inventory of all AI and GenAI systems deployed across the hospital, with classifications based on use case, risk level, and ownership.</w:t>
      </w:r>
    </w:p>
    <w:p>
      <w:pPr>
        <w:pStyle w:val="Heading2"/>
      </w:pPr>
      <w:r>
        <w:rPr>
          <w:rFonts w:ascii="Calibri" w:hAnsi="Calibri"/>
          <w:b/>
          <w:color w:val="8B0000"/>
          <w:sz w:val="28"/>
        </w:rPr>
        <w:t>Scope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Includes all AI technologies actively deployed, in trial use, or procured for clinical, operational, or administrative functions.</w:t>
      </w:r>
    </w:p>
    <w:p>
      <w:pPr>
        <w:pStyle w:val="Heading2"/>
      </w:pPr>
      <w:r>
        <w:rPr>
          <w:rFonts w:ascii="Calibri" w:hAnsi="Calibri"/>
          <w:b/>
          <w:color w:val="8B0000"/>
          <w:sz w:val="28"/>
        </w:rPr>
        <w:t>Policy Statement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Hospitals must maintain a living AI inventory with system classifications that reflect deployment stage, responsible parties, and GenAI-specific risk vectors.</w:t>
      </w:r>
    </w:p>
    <w:p>
      <w:pPr>
        <w:pStyle w:val="Heading2"/>
      </w:pPr>
      <w:r>
        <w:rPr>
          <w:rFonts w:ascii="Calibri" w:hAnsi="Calibri"/>
          <w:b/>
          <w:color w:val="8B0000"/>
          <w:sz w:val="28"/>
        </w:rPr>
        <w:t>Roles and Responsibilities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IT Asset Management: Owns inventory maintenance and audit trail.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Governance Committee: Reviews classifications and change control.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AI Product Owners: Report deployments, version changes, and drift status.</w:t>
      </w:r>
    </w:p>
    <w:p>
      <w:pPr>
        <w:pStyle w:val="Heading2"/>
      </w:pPr>
      <w:r>
        <w:rPr>
          <w:rFonts w:ascii="Calibri" w:hAnsi="Calibri"/>
          <w:b/>
          <w:color w:val="8B0000"/>
          <w:sz w:val="28"/>
        </w:rPr>
        <w:t>Implementation Phases</w:t>
      </w:r>
    </w:p>
    <w:p>
      <w:pPr>
        <w:pStyle w:val="Heading3"/>
      </w:pPr>
      <w:r>
        <w:rPr>
          <w:rFonts w:ascii="Calibri" w:hAnsi="Calibri"/>
          <w:b/>
          <w:color w:val="000080"/>
          <w:sz w:val="24"/>
        </w:rPr>
        <w:t>Must Do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Record each AI system’s function, owner, and data interaction level.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Flag GenAI systems and those accessing PHI or decision-critical pathways.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Require registration of all third-party or embedded AI tools (MAP-4.1).</w:t>
      </w:r>
    </w:p>
    <w:p>
      <w:pPr>
        <w:pStyle w:val="Heading3"/>
      </w:pPr>
      <w:r>
        <w:rPr>
          <w:rFonts w:ascii="Calibri" w:hAnsi="Calibri"/>
          <w:b/>
          <w:color w:val="000080"/>
          <w:sz w:val="24"/>
        </w:rPr>
        <w:t>Should Do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Integrate inventory with GRC and CMDB systems.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Use metadata fields for model type (e.g., LLM, diffusion), plugin access, and API scope.</w:t>
      </w:r>
    </w:p>
    <w:p>
      <w:pPr>
        <w:pStyle w:val="Heading3"/>
      </w:pPr>
      <w:r>
        <w:rPr>
          <w:rFonts w:ascii="Calibri" w:hAnsi="Calibri"/>
          <w:b/>
          <w:color w:val="000080"/>
          <w:sz w:val="24"/>
        </w:rPr>
        <w:t>Recommended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Link inventory to output logging systems and incident trackers.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Publish inventory summary to internal stakeholders for transparency.</w:t>
      </w:r>
    </w:p>
    <w:p>
      <w:pPr>
        <w:pStyle w:val="Heading2"/>
      </w:pPr>
      <w:r>
        <w:rPr>
          <w:rFonts w:ascii="Calibri" w:hAnsi="Calibri"/>
          <w:b/>
          <w:color w:val="8B0000"/>
          <w:sz w:val="28"/>
        </w:rPr>
        <w:t>References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NIST AI RMF: MAP-4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NIST AI 600-1: §2.5.2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ONC Certification: 45 CFR Part 170.315(g)(4)</w:t>
      </w:r>
    </w:p>
    <w:p>
      <w:pPr>
        <w:pStyle w:val="Heading2"/>
      </w:pPr>
      <w:r>
        <w:rPr>
          <w:rFonts w:ascii="Calibri" w:hAnsi="Calibri"/>
          <w:b/>
          <w:color w:val="8B0000"/>
          <w:sz w:val="28"/>
        </w:rPr>
        <w:t>Review Cycle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Updated quarterly or upon any deployment or decommissioning event.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